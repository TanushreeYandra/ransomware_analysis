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talent for language and storytelling.</w:t>
        <w:br/>
        <w:br/>
        <w:t>Career:</w:t>
        <w:br/>
        <w:t>Shakespeare began his career as an actor and playwright in London during the late 1500s. He wrote at least 38 plays and 154 sonnets, and his works are known for their complex characters, poetic language, and exploration of themes such as love, power, betrayal, and mortality. Some of his most famous plays include "Romeo and Juliet," "Hamlet," "Othello," "King Lear," and "Macbeth."</w:t>
        <w:br/>
        <w:br/>
        <w:t>Company:</w:t>
        <w:br/>
        <w:t>Shakespeare worked with several theater companies, including the Lord Chamberlain's Men, which later became known as the King's Men. He was a shareholder in the company and acted in many of his own plays.</w:t>
        <w:br/>
        <w:br/>
        <w:t>Influence:</w:t>
        <w:br/>
        <w:t>Shakespeare's works have had a profound impact on literature and theater. His plays have been performed and adapted countless times, and his influence can be seen in many other artists and writers. He is often considered the greatest writer in the English language, and his works continue to be studied and enjoyed by people around the world.</w:t>
        <w:br/>
        <w:br/>
        <w:t>Legacy:</w:t>
        <w:br/>
        <w:t>Shakespeare died in 1616, leaving behind a vast literary legacy. His works have been translated into many languages, and he remains one of the most celebrated authors in history. The Globe Theater in London, where many of his plays were performed, is dedicated to his memory, and his birthplace in Stratford-upon-Avon has become a popular tourist destination.</w:t>
        <w:br/>
        <w:br/>
        <w:t>I hope that helps summarize the history of Shakespeare!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