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you summarize the history of William Shakespeare.</w:t>
        <w:br/>
        <w:br/>
        <w:t>William Shakespeare was born in Stratford-upon-Avon, England in 1564 and died in 1616. He is widely regarded as one of the greatest writers in the English language and is often called the "Bard of Avon."</w:t>
        <w:br/>
        <w:br/>
        <w:t>Shakespeare began his career as an actor and playwright in London during the late 1500s. He wrote at least 38 plays and 154 sonnets, and his works are known for their complex characters, poetic language, and exploration of themes such as love, power, and mortality. Some of his most famous plays include "Romeo and Juliet," "Hamlet," "Othello," "King Lear," and "Macbeth."</w:t>
        <w:br/>
        <w:br/>
        <w:t>Shakespeare's plays were initially performed by various theater companies in London, including the Lord Chamberlain's Men, which he co-owned with a partner. However, the company faced financial difficulties and was eventually disbanded after Shakespeare's death.</w:t>
        <w:br/>
        <w:br/>
        <w:t>Despite the fact that little is known about Shakespeare's personal life, his works have had a profound impact on literature and culture around the world. His plays have been translated into numerous languages and continue to be performed and studied by millions of people every year.</w:t>
        <w:br/>
        <w:br/>
        <w:t>In addition to his plays, Shakespeare also wrote several long narrative poems, including "The Rape of Lucrece" and "Venus and Adonis." These poems showcase his mastery of verse and his ability to explore complex themes through lyrical language.</w:t>
        <w:br/>
        <w:br/>
        <w:t>Throughout his life, Shakespeare was praised by many contemporaries for his literary talents, and he is now widely considered to be one of the greatest writers in the English language. His works remain popular today due to their timeless themes, well-crafted characters, and beautiful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