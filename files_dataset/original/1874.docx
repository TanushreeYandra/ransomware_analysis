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Vincent van Gogh was a Dutch post-impressionist painter who lived from 1853 to 1890. He is widely considered one of the most influential and innovative painters in history. Here's a brief summary of his life and artistic career:</w:t>
        <w:br/>
        <w:br/>
        <w:t>Early Life and Career:</w:t>
        <w:br/>
        <w:t>Van Gogh was born in Groot-Zundert, Netherlands to a family of modest means. From an early age, he showed a strong interest in art and religion. He worked as a missionary for several years in Belgium and France before deciding to pursue art full-time. Van Gogh moved to Paris in 1886 to study art at the Académie Colarossi, where he was exposed to the works of the Impressionists, which had a profound impact on his style.</w:t>
        <w:br/>
        <w:br/>
        <w:t>Artistic Career:</w:t>
        <w:br/>
        <w:t>Van Gogh's artistic output was prolific, producing over 2,000 artworks during his lifetime, including paintings, drawings, and letters. His work was characterized by bold colors, thick brushstrokes, and a focus on capturing light and emotion. Some of his most famous works include "Sunflowers" (1888), "The Starry Night" (1889), and "Self-Portrait with Bandaged Ear" (1889).</w:t>
        <w:br/>
        <w:br/>
        <w:t>Mental Health Struggles:</w:t>
        <w:br/>
        <w:t>Throughout his life, Van Gogh struggled with mental health issues, including depression, anxiety, and psychosis. In 1888, he suffered a breakdown and cut off part of his left ear, which led to his hospitalization. This event has become legendary in art history and has been romanticized in popular culture. Despite these challenges, Van Gogh continued to create art until his death by suicide in 1890.</w:t>
        <w:br/>
        <w:br/>
        <w:t>Impact and Legacy:</w:t>
        <w:br/>
        <w:t>Despite living a relatively short life, Van Gogh's artistic legacy has endured for centuries. His bold and expressive style influenced countless artists, including the Fauves, Expressionists, and Abstract Expressionists. Today, Van Gogh is widely regarded as one of the greatest painters in history, known for his unique perspective and innovative techniques. The Van Gogh Museum in Amsterdam houses many of his most famous works, attracting millions of visitors each year.</w:t>
        <w:br/>
        <w:br/>
        <w:t>I hope this helps give you a sense of Van Gogh's fascinating life and artistic contributions! Is there anything else you would like to know?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