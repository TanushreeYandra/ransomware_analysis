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William Shakespeare (1564-1616) was an English playwright and poet who is widely regarded as one of the greatest writers in the English language. Here's a brief summary of his life and works:</w:t>
        <w:br/>
        <w:br/>
        <w:t>Early Life:</w:t>
        <w:br/>
        <w:t>Shakespeare was born in Stratford-upon-Avon, Warwickshire, England, to John and Mary Shakespeare. He received little formal education but showed an early interest in writing and acting.</w:t>
        <w:br/>
        <w:br/>
        <w:t>Career:</w:t>
        <w:br/>
        <w:t>Shakespeare began his career in London as an actor and playwright in the late 1580s. He became a member of the Lord Chamberlain's Men, a prestigious theater company that later changed its name to the King's Men. Throughout his career, he wrote at least 38 plays and 154 sonnets, including some of his most famous works such as "Romeo and Juliet," "Hamlet," "Othello," "King Lear," and "Macbeth." His plays are known for their complex characters, poetic language, and exploration of themes such as love, power, mortality, and the human condition.</w:t>
        <w:br/>
        <w:br/>
        <w:t>Key Works:</w:t>
        <w:br/>
        <w:br/>
        <w:t>* "Romeo and Juliet" (1595): A tragic tale of two young lovers from feuding families who fall in love and ultimately die in each other's arms.</w:t>
        <w:br/>
        <w:t>* "Hamlet" (1603): A tragedy about a prince who seeks revenge for his father's murder, grappling with madness, betrayal, and mortality along the way.</w:t>
        <w:br/>
        <w:t>* "Othello" (1603): A tragic story of jealousy, race, and betrayal set in Venice and Cyprus.</w:t>
        <w:br/>
        <w:t>* "King Lear" (1605): A tragic tale of an aging king who decides to divide his kingdom among his three daughters, leading to a series of tragic events.</w:t>
        <w:br/>
        <w:t>* "Macbeth" (1606): A dark and violent tale of ambition, greed, and the supernatural, set in Scotland.</w:t>
        <w:br/>
        <w:br/>
        <w:t>Influence and Legacy:</w:t>
        <w:br/>
        <w:t>Shakespeare's works have had a profound impact on literature and culture, influencing countless writers, artists, and thinkers across centuries. His plays continue to be performed and adapted around the world, and his works remain some of the most studied and revered in the English language. He is widely considered the greatest writer in the English language and one of the most important figures in Western civilization.</w:t>
        <w:br/>
        <w:br/>
        <w:t>I hope this helps give you a sense of Shakespeare's life and works! Let me know if you have any further questions or requests.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