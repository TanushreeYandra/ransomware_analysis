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Born in the Netherlands, he had a difficult childhood and struggled with mental illness throughout his life. Despite these challenges, Van Gogh became one of the most celebrated artists in history, known for his bold and expressive brushwork, vivid color palettes, and emotional depth.</w:t>
        <w:br/>
        <w:br/>
        <w:t>Van Gogh began painting at age 27, after working as an art dealer and teacher. He initially drew inspiration from the Impressionists, but soon developed his own unique style that blended elements of Post-Impressionism, Expressionism, and Japanese ukiyo-e woodblock prints. His paintings often featured thickly applied layers of paint, heavy textures, and a focus on capturing light and atmosphere.</w:t>
        <w:br/>
        <w:br/>
        <w:t>Some of Van Gogh's most famous works include "Sunflowers" (1888), "The Starry Night" (1889), "Self-Portrait with Bandaged Ear" (1889), and "Irises" (1889). Throughout his career, he produced over 2,000 artworks, including oil paintings, watercolors, drawings, and letters.</w:t>
        <w:br/>
        <w:br/>
        <w:t>Despite his innovative techniques and powerful artistic vision, Van Gogh faced numerous personal and professional challenges during his lifetime. He struggled with poverty, mental illness, and strained relationships with family members and fellow artists. In fact, it wasn't until after his death that Van Gogh gained widespread recognition and acclaim, thanks to the efforts of his brother Theo and other advocates.</w:t>
        <w:br/>
        <w:br/>
        <w:t>Today, Van Gogh is widely regarded as one of the greatest painters in history, known for his groundbreaking contributions to modern art and his enduring legacy. His work continues to inspire countless artists, designers, and art lovers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