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(1564-1616) was a renowned English playwright and poet who is widely regarded as the greatest writer in the English language. Here's a brief summary of his life and works:</w:t>
        <w:br/>
        <w:br/>
        <w:t>Early Life:</w:t>
        <w:br/>
        <w:t>Shakespeare was born in Stratford-upon-Avon, Warwickshire, England, to John and Mary Shakespeare. He received little formal education but showed an early talent for poetry and storytelling.</w:t>
        <w:br/>
        <w:br/>
        <w:t>Career:</w:t>
        <w:br/>
        <w:t>Shakespeare began his career as an actor and playwright in London during the late 1590s. He became a member of the Lord Chamberlain's Men, a prestigious acting troupe that later changed its name to the King's Men. Over the next two decades, he wrote at least 38 plays and 154 sonnets, including Romeo and Juliet, Hamlet, Macbeth, Othello, and A Midsummer Night's Dream. These works are still performed and studied today, and are considered some of the greatest literary achievements in history.</w:t>
        <w:br/>
        <w:br/>
        <w:t>Style and Themes:</w:t>
        <w:br/>
        <w:t>Shakespeare's writing style was characterized by rich imagery, complex characters, and poetic language. His plays often explored themes such as love, power, betrayal, and mortality. He also drew upon mythology, history, and politics for inspiration.</w:t>
        <w:br/>
        <w:br/>
        <w:t>Impact and Legacy:</w:t>
        <w:br/>
        <w:t>Shakespeare's works have had a profound impact on literature and culture. He influenced countless writers, artists, and thinkers over the centuries, and his plays continue to be adapted and reinterpreted in new forms, such as films, operas, and ballets. In addition, many of his phrases and quotes have become part of everyday language. Today, Shakespeare remains one of the most celebrated authors in the world, with his works continuing to captivate audiences across cultures and generations.</w:t>
        <w:br/>
        <w:br/>
        <w:t>I hope this helps give you a sense of the fascinating history surrounding William Shakespeare!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