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was a Dutch post-impressionist painter who lived from 1853 to 1890. He is widely considered one of the most influential and innovative artists in history, known for his bold brushwork, vivid colors, and emotional depth in his paintings.</w:t>
        <w:br/>
        <w:br/>
        <w:t>Van Gogh was born in Groot-Zundert, Netherlands, to a family of modest means. From an early age, he showed a passion for art and drew inspiration from the natural world around him. However, his life was marked by struggles with mental illness, poverty, and personal turmoil. Despite these challenges, Van Gogh continued to create prolifically throughout his life, producing over 2,000 artworks, including some of his most famous pieces such as "Sunflowers," "The Starry Night," and "Self-Portrait with Bandaged Ear."</w:t>
        <w:br/>
        <w:br/>
        <w:t>Throughout his career, Van Gogh experimented with various techniques and styles, drawing influence from Japanese ukiyo-e woodblock prints and the Impressionist movement. His work often featured thick, heavy brushstrokes and vibrant, expressive colors, which gave his paintings a highly textured and emotive quality.</w:t>
        <w:br/>
        <w:br/>
        <w:t>Despite his untimely death by suicide at the age of 37, Van Gogh's legacy has endured, and his paintings continue to inspire countless artists, designers, and art lovers around the world. Today, his works are housed in numerous museums and private collections, and his name has become synonymous with genius, creativity, and passion.</w:t>
        <w:br/>
        <w:br/>
        <w:t>I hope this summary provides a helpful introduction to the life and work of Vincent van Gogh! Is there anything else you would like to know about his art or legacy?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