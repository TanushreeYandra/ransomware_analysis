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Here's a brief summary of the history of William Shakespeare and his works:</w:t>
        <w:br/>
        <w:br/>
        <w:t>William Shakespeare was born in Stratford-upon-Avon, England in 1564. Little is known about his early life, but it is believed that he attended the local grammar school and may have worked as an actor or playwright for a theater company in London.</w:t>
        <w:br/>
        <w:br/>
        <w:t>Shakespeare began writing plays in the late 1580s and quickly gained popularity among audiences and critics alike. His earliest surviving plays, such as "The Two Gentlemen of Verona" and "The Taming of the Shrew," were comedies that often explored themes of love, honor, and social status.</w:t>
        <w:br/>
        <w:br/>
        <w:t>In the 1590s, Shakespeare wrote several tragedies, including "Romeo and Juliet" and "Hamlet." These plays are considered some of his greatest works and are still widely performed and studied today. They explore themes of mortality, morality, and the human condition, and feature complex characters and poetic language.</w:t>
        <w:br/>
        <w:br/>
        <w:t>During the same decade, Shakespeare also wrote several histories, such as "Henry V" and "Richard II," which chronicle the political and military events of the time. He also wrote a number of problem plays, such as "Measure for Measure" and "All's Well That Ends Well," which deal with issues of justice, morality, and religion.</w:t>
        <w:br/>
        <w:br/>
        <w:t>Shakespeare continued to write until his death in 1616, leaving behind a vast and diverse body of work that has been translated into many languages and continues to be performed and adapted around the world. His plays are known for their rich language, complex characters, and exploration of universal themes, and they remain some of the most important works in the English literary canon.</w:t>
        <w:br/>
        <w:br/>
        <w:t>I hope this helps give you a sense of the history of Shakespeare and his works! Let me know if you have any other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