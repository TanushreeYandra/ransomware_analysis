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Vincent van Gogh (1853-1890) was a Dutch post-impressionist painter known for his bold and expressive works. Here's a brief history of his life and artistic career:</w:t>
        <w:br/>
        <w:br/>
        <w:t>Early Life and Career:</w:t>
        <w:br/>
        <w:t>Van Gogh was born in Groot-Zundert, Netherlands to a family of modest means. He had a close relationship with his younger brother Theo, who would later become his confidant and supporter. Van Gogh was fascinated by religion and spent time as a missionary in Belgium before deciding on a career in art. He moved to Paris in 1886 to study art at the Académie Colarossi, where he was exposed to the works of the Impressionists.</w:t>
        <w:br/>
        <w:br/>
        <w:t>Arles Period:</w:t>
        <w:br/>
        <w:t>In 1888, Van Gogh moved to Arles, southern France, and began a period of intense creativity. He was inspired by the beauty of the Provence landscape and the warmth of the local culture. During this time, he produced some of his most famous works, including "Sunflowers" (1888), "The Starry Night" (1889), and "Self-Portrait with Bandaged Ear" (1889). This period was marked by struggles with mental health and personal difficulties, which culminated in Van Gogh cutting off part of his left ear in December 1888.</w:t>
        <w:br/>
        <w:br/>
        <w:t>Mental Health Struggles:</w:t>
        <w:br/>
        <w:t>Throughout his life, Van Gogh struggled with mental illness, experiencing depressions, anxiety attacks, and psychotic episodes. These struggles were exacerbated by his heavy use of absinthe and other drugs, as well as the pressures of his artistic ambitions. In December 1888, after a particularly tumultuous period, Van Gogh cut off part of his left ear during an episode of psychosis. He was hospitalized and received treatment, but his condition continued to deteriorate.</w:t>
        <w:br/>
        <w:br/>
        <w:t>Death and Legacy:</w:t>
        <w:br/>
        <w:t>On July 29, 1890, Van Gogh died by suicide in Auvers-sur-Oise, northern France. His death was a tragic end to a life marked by struggle and creative genius. Despite his short lifetime, Van Gogh left behind an extraordinary body of work that has had a profound impact on modern art. Today, he is considered one of the greatest painters of all time, and his works are among the most valuable and highly sought after in the world.</w:t>
        <w:br/>
        <w:br/>
        <w:t>Key Works and Techniques:</w:t>
        <w:br/>
        <w:t>Some of Van Gogh's most notable works include:</w:t>
        <w:br/>
        <w:br/>
        <w:t>* "Sunflowers" (1888): A vibrant and colorful still life featuring a bouquet of sunflowers set against a blue background.</w:t>
        <w:br/>
        <w:t>* "The Starry Night" (1889): A dreamy and expressive night sky painting, featuring swirling clouds and stars set against a dark blue background.</w:t>
        <w:br/>
        <w:t>* "Self-Portrait with Bandaged Ear" (1889): An intimate and emotional self-portrait depicting Van Gogh with a bandaged ear, reflecting his struggles with mental illness.</w:t>
        <w:br/>
        <w:t>* "Irises" (1889): A beautiful and delicate floral painting featuring irises in various stages of bloom.</w:t>
        <w:br/>
        <w:t>* "Wheat Field with Cypresses" (1889): A sweeping landscape painting featuring a golden wheat field dotted with cypress trees, reflecting Van Gogh's love of nature and light.</w:t>
        <w:br/>
        <w:br/>
        <w:t>Techniques:</w:t>
        <w:br/>
        <w:t>Van Gogh was known for his innovative techniques, including:</w:t>
        <w:br/>
        <w:br/>
        <w:t>* Impasto: Applying thick layers of paint to create textured brushstrokes and a raised surface effect.</w:t>
        <w:br/>
        <w:t>* Broken colors: Applying small, broken brushstrokes of color to create a more natural and spontaneous appearance.</w:t>
        <w:br/>
        <w:t>* Expressive brushwork: Using loose and expressive brushstrokes to convey emotion and energy.</w:t>
        <w:br/>
        <w:br/>
        <w:t>Overall, Van Gogh's life and artistic legacy continue to inspire and captivate audiences around the world. His bold and expressive style, combined with his deep emotional intensity, have cemented his place as one of the greatest artists of all time.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