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was a Dutch post-impressionist painter who lived from 1853 to 1890. He is widely considered one of the most influential and innovative painters in history, known for his bold, expressive brushwork and vivid color palette.</w:t>
        <w:br/>
        <w:br/>
        <w:t>Born into a family of modest means, Van Gogh was largely self-taught as an artist. However, he did receive some formal training at the Académie des Beaux-Arts in Paris, where he was exposed to the works of French masters such as Claude Monet and Pierre-Auguste Renoir. Despite struggling with mental illness throughout his life, including depression and anxiety, Van Gogh was prolific during his brief career, producing over 2,500 artworks, including paintings, drawings, and letters.</w:t>
        <w:br/>
        <w:br/>
        <w:t>Van Gogh's early work was heavily influenced by the Impressionists, but he soon developed his own unique style characterized by thick, heavy brushstrokes, vibrant colors, and a focus on capturing light and atmosphere. Some of his most famous works include "Sunflowers" (1888), "The Starry Night" (1889), and "Self-Portrait with Bandaged Ear" (1889).</w:t>
        <w:br/>
        <w:br/>
        <w:t>Throughout his life, Van Gogh struggled with poverty, mental illness, and personal tragedy. He had close relationships with several artists, including Paul Gauguin, who he hoped would help him succeed financially and critically. However, their relationship ended acrimoniously after a series of arguments and personal conflicts. In December 1888, Van Gogh cut off part of his left ear in a fit of depression, leading to his hospitalization and eventual recovery.</w:t>
        <w:br/>
        <w:br/>
        <w:t>Despite these challenges, Van Gogh continued to paint until his death in 1890, leaving behind a remarkable legacy that has inspired countless artists, writers, and musicians. Today, his works are among the most valuable and highly sought-after in the art world, with some selling for tens of millions of dollars at auction.</w:t>
        <w:br/>
        <w:br/>
        <w:t>I hope this summary provides a helpful introduction to the life and work of Vincent van Gogh! Is there anything else you would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