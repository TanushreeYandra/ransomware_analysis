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I'd be happy to help! Vincent van Gogh was a Dutch post-impressionist painter who lived from 1853 to 1890. He is widely considered one of the most influential and innovative painters in history, known for his bold and expressive use of color, thick brushwork, and emotional depth in his work.</w:t>
        <w:br/>
        <w:br/>
        <w:t>Van Gogh was born in the Netherlands to a family of modest means. From an early age, he showed a passion for art, and he began training at the Academy of Fine Arts in The Hague. However, he struggled with mental illness throughout his life, including depression, anxiety, and episodes of psychosis. These struggles often impacted his ability to create art and led him to experience periods of intense creativity interspersed with long periods of relative silence.</w:t>
        <w:br/>
        <w:br/>
        <w:t>In 1886, Van Gogh moved to Paris, where he became friends with fellow artist Paul Gauguin. This friendship had a profound impact on Van Gogh's artistic style, as Gauguin encouraged him to embrace a more expressive and spontaneous approach to painting. Over the next few years, Van Gogh developed his unique style, characterized by heavy brushstrokes, vibrant colors, and a focus on capturing light and atmosphere.</w:t>
        <w:br/>
        <w:br/>
        <w:t>Throughout his career, Van Gogh produced over 2,000 artworks, including paintings, drawings, and letters. Some of his most famous works include "Sunflowers," "The Starry Night," "Irises," and "Self-Portrait with Bandaged Ear." Despite his success during his lifetime – he sold several paintings during his time in Paris – Van Gogh died in poverty in 1890, at the age of 37, after suffering from a mental breakdown.</w:t>
        <w:br/>
        <w:br/>
        <w:t>After his death, Van Gogh's work gained widespread recognition and acclaim, and he is now regarded as one of the greatest painters in history. His influence can be seen in the work of countless artists, and his legacy continues to inspire new generations of artists and art lovers around the world.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