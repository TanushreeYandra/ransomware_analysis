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you summarize the history of William Shakespeare!</w:t>
        <w:br/>
        <w:br/>
        <w:t>William Shakespeare was born in Stratford-upon-Avon, England in 1564. He wrote at least 38 plays and 154 sonnets, and his works are still widely performed and studied today. Here is a brief overview of his life and career:</w:t>
        <w:br/>
        <w:br/>
        <w:t>* Childhood and Education: Shakespeare was born into a middle-class family in Stratford-upon-Avon. His father, John Shakespeare, was a glove maker and his mother, Mary Arden, came from a farming family. Shakespeare received a basic education, but there is no record of him attending university.</w:t>
        <w:br/>
        <w:t>* Acting Career: Shakespeare moved to London in the late 1580s and became involved in the theater scene. He likely acted and wrote plays for the Lord Chamberlain's Men, a traveling theater company. In 1594, he bought a share of the Lord Chamberlain's Men, which later became known as the King's Men.</w:t>
        <w:br/>
        <w:t>* Playwriting: Shakespeare wrote at least 38 plays, including comedies (e.g., "A Midsummer Night's Dream," "The Taming of the Shrew"), tragedies ("Romeo and Juliet," "Hamlet"), and histories ("Henry V," "Richard III"). Many of these plays were written in collaboration with other playwrights or based on existing stories.</w:t>
        <w:br/>
        <w:t>* Personal Life: Shakespeare married Anne Hathaway when he was 18 years old, and they had three children together. He continued to write and act while also managing his family's estate in Stratford.</w:t>
        <w:br/>
        <w:t>* Later Years: Shakespeare retired from the stage around 1612 and returned to Stratford. He died in 1616 at the age of 52, leaving behind a legacy of plays that continue to influence literature and theater to this day.</w:t>
        <w:br/>
        <w:br/>
        <w:t>I hope this summary helps give you an overview of Shakespeare's life and work! Let me know if you have any further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