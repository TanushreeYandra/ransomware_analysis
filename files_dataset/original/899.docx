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you with that! Here is a brief summary of the history of William Shakespeare:</w:t>
        <w:br/>
        <w:br/>
        <w:t>William Shakespeare was born in Stratford-upon-Avon, England in 1564. He is believed to have been the third child of John and Mary Shakespeare, and he had two older sisters and a younger brother. Not much is known about Shakespeare's early life, but it is believed that he attended the local grammar school in Stratford, where he likely learned Latin and Greek.</w:t>
        <w:br/>
        <w:br/>
        <w:t>Shakespeare began his writing career as an actor and playwright in London during the late 1580s. He became a member of the Lord Chamberlain's Men, a theater company that later changed its name to the King's Men. Throughout his career, Shakespeare wrote at least 38 plays and 154 sonnets, including works such as "Romeo and Juliet," "Hamlet," "Othello," "King Lear," and "Macbeth." His plays are known for their complex characters, poetic language, and exploration of themes such as love, power, and mortality.</w:t>
        <w:br/>
        <w:br/>
        <w:t>Shakespeare's personal life was marked by tragedy. His wife, Anne Hathaway, died in 1623, and his daughter Susanna died in 1647. His eldest son, Hamnet, died in 1596, when Shakespeare was just 32 years old. Despite these losses, Shakespeare continued to write until his death in 1616.</w:t>
        <w:br/>
        <w:br/>
        <w:t>Shakespeare's legacy has endured for centuries, and his plays are still performed and studied around the world today. He is widely regarded as one of the greatest writers in the English language, and his works continue to inspire new adaptations, interpretations, and reinterpretations.</w:t>
        <w:br/>
        <w:br/>
        <w:t>I hope this helps give you a sense of the history of William Shakespeare! Let me know if you have any other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