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an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an early talent for writing and acting.</w:t>
        <w:br/>
        <w:br/>
        <w:t>Career:</w:t>
        <w:br/>
        <w:t>Shakespeare began his career in London around 1587, working as an actor and playwright for various theater companies. His plays were initially performed by the Lord Chamberlain's Men, later renamed the King's Men, with whom he formed a long-term partnership. Some of his most famous plays include:</w:t>
        <w:br/>
        <w:br/>
        <w:t>* "Romeo and Juliet" (1595): A tragic tale of two young lovers from feuding families who fall in love and ultimately die in each other's arms.</w:t>
        <w:br/>
        <w:t>* "Hamlet" (1603): A tragic story of a prince who seeks revenge for his father's murder, exploring themes of betrayal, ambition, and madness.</w:t>
        <w:br/>
        <w:t>* "Macbeth" (1606): A dark and bloody tale of greed, ambition, and the supernatural, which has become one of Shakespeare's most popular plays.</w:t>
        <w:br/>
        <w:t>* "Othello" (1622): A tragic romance about a Moorish general who becomes the victim of a deceitful plan, leading to a tragic downfall.</w:t>
        <w:br/>
        <w:br/>
        <w:t>Achievements:</w:t>
        <w:br/>
        <w:t>Shakespeare wrote at least 38 plays and 154 sonnets during his lifetime. His works are known for their complex characters, poetic language, and exploration of themes such as love, power, mortality, and the human condition. He is considered one of the greatest playwrights in the Western canon and has had a profound impact on literature, drama, and the arts.</w:t>
        <w:br/>
        <w:br/>
        <w:t>Legacy:</w:t>
        <w:br/>
        <w:t>After Shakespeare's death, his works continued to be performed and adapted by other playwrights and artists. Today, his plays are studied and performed all over the world, and his legacy continues to inspire new generations of artists, writers, and thinkers.</w:t>
        <w:br/>
        <w:br/>
        <w:t>I hope this helps give you a sense of the history of Shakespeare and his contributions to literature and culture! Let me know if you have any further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