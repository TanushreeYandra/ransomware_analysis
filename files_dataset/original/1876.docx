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most influential and innovative painters in history, known for his bold use of color and emotive brushwork.</w:t>
        <w:br/>
        <w:br/>
        <w:t>Born into a family of artists, Van Gogh was raised in the Netherlands and began his artistic career as an art dealer. However, he found little success in this field and turned to painting instead. He moved to Paris in 1886 to study art, where he became friends with fellow artists Paul Gauguin and Emile Bernard. It was during this time that Van Gogh developed his unique style, characterized by thick, heavy brushstrokes and vibrant, expressive colors.</w:t>
        <w:br/>
        <w:br/>
        <w:t>Van Gogh's early work was heavily influenced by the Impressionists, but he soon developed his own distinct style. He was particularly drawn to landscapes and still lifes, capturing the beauty and emotion of the natural world through his paintings. Some of his most famous works include "Sunflowers," "The Starry Night," and "Self-Portrait with Bandaged Ear."</w:t>
        <w:br/>
        <w:br/>
        <w:t>Throughout his life, Van Gogh struggled with mental illness and depression, which often affected his relationships and work. Despite these challenges, he continued to paint prolifically until his death by suicide in 1890. After his death, his paintings became highly sought after and valuable, cementing his place as one of the greatest artists in history.</w:t>
        <w:br/>
        <w:br/>
        <w:t>In summary, Van Gogh was a pioneering artist who developed a unique and innovative style that captured the beauty and emotion of the natural world. His life was marked by personal struggles and tragedy, but his legacy lives on through his incredible body of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