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Vincent van Gogh was a Dutch post-impressionist painter who lived from 1853 to 1890. He is considered one of the most famous and influential artists in history, known for his bold and expressive brushwork, vibrant color palette, and emotional depth in his paintings.</w:t>
        <w:br/>
        <w:br/>
        <w:t>Van Gogh was born in the Netherlands and grew up in a religious family. He struggled with mental illness throughout his life, which had a significant impact on his artistic output. Despite this, he managed to create over 2,000 artworks during his lifetime, including iconic pieces such as "Sunflowers," "The Starry Night," and "Self-Portrait with Bandaged Ear."</w:t>
        <w:br/>
        <w:br/>
        <w:t>Van Gogh's early career was marked by poverty and struggle, but he eventually found success late in life after meeting artist Paul Gauguin in Arles, France. Together, they painted some of their most notable works, including "Bedroom in Arles" and "Cafe Terrace at Night." Unfortunately, their friendship was cut short when Van Gogh suffered a mental breakdown and Gauguin left him. This event led to Van Gogh's infamous cutting off of his own ear, an incident that has become legendary in art history.</w:t>
        <w:br/>
        <w:br/>
        <w:t>Despite his personal demons and health issues, Van Gogh continued to paint prolifically until his death by suicide in 1890. His work gained recognition only after his death, thanks to the efforts of his brother Theo and other art dealers. Today, Van Gogh's paintings are among the most valuable and sought-after in the world, with some selling for hundreds of millions of dollars.</w:t>
        <w:br/>
        <w:br/>
        <w:t>Van Gogh's legacy extends beyond his artwork, as well. His story has inspired countless books, films, and exhibitions, cementing his status as a cultural icon. His life serves as a reminder that even the most troubled individuals can achieve great things with determination and hard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